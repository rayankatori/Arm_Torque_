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Torque Calculation for Robotic Arm</w:t>
      </w:r>
    </w:p>
    <w:p>
      <w:r>
        <w:t>This report presents the torque calculations required for each joint in a robotic arm to lift a load of 1 kg, as shown in the provided diagram. The robotic arm consists of two segments: the first is 10 cm and the second is 15 cm long, resulting in a total reach of 25 cm from the base to the gripper.</w:t>
      </w:r>
    </w:p>
    <w:p>
      <w:pPr>
        <w:pStyle w:val="Heading1"/>
      </w:pPr>
      <w:r>
        <w:t>Parameters:</w:t>
      </w:r>
    </w:p>
    <w:p>
      <w:r>
        <w:br/>
        <w:t>- Length of first arm segment: 10 cm = 0.1 m</w:t>
        <w:br/>
        <w:t>- Length of second arm segment: 15 cm = 0.15 m</w:t>
        <w:br/>
        <w:t>- Total reach from base to end effector: 25 cm = 0.25 m</w:t>
        <w:br/>
        <w:t>- Load weight: 1 kg</w:t>
        <w:br/>
        <w:t>- Gravitational acceleration: 9.81 m/s²</w:t>
        <w:br/>
        <w:t>- Force due to load: F = m * g = 1 * 9.81 = 9.81 N</w:t>
        <w:br/>
      </w:r>
    </w:p>
    <w:p>
      <w:pPr>
        <w:pStyle w:val="Heading1"/>
      </w:pPr>
      <w:r>
        <w:t>Torque Calculations:</w:t>
      </w:r>
    </w:p>
    <w:p>
      <w:pPr>
        <w:pStyle w:val="Heading2"/>
      </w:pPr>
      <w:r>
        <w:t>1. Torque at Joint 1 (Base):</w:t>
      </w:r>
    </w:p>
    <w:p>
      <w:r>
        <w:br/>
        <w:t>This joint supports the entire arm and the 1 kg load.</w:t>
        <w:br/>
        <w:t>Distance from base to the load: 0.25 m</w:t>
        <w:br/>
        <w:t>Torque = Force × Distance = 9.81 N × 0.25 m = 2.4525 Nm</w:t>
        <w:br/>
      </w:r>
    </w:p>
    <w:p>
      <w:pPr>
        <w:pStyle w:val="Heading2"/>
      </w:pPr>
      <w:r>
        <w:t>2. Torque at Joint 2 (Elbow):</w:t>
      </w:r>
    </w:p>
    <w:p>
      <w:r>
        <w:br/>
        <w:t>This joint only supports the load at the end of the second segment.</w:t>
        <w:br/>
        <w:t>Distance from joint to the load: 0.15 m</w:t>
        <w:br/>
        <w:t>Torque = Force × Distance = 9.81 N × 0.15 m = 1.4715 Nm</w:t>
        <w:br/>
      </w:r>
    </w:p>
    <w:p>
      <w:pPr>
        <w:pStyle w:val="Heading1"/>
      </w:pPr>
      <w:r>
        <w:t>Discussion:</w:t>
      </w:r>
    </w:p>
    <w:p>
      <w:r>
        <w:br/>
        <w:t>- What if we replace the 1 kg load with a 2 kg load?</w:t>
        <w:br/>
        <w:t xml:space="preserve">  - The required torque would double at each joint, becoming 4.905 Nm at Joint 1 and 2.943 Nm at Joint 2.</w:t>
        <w:br/>
        <w:t>- Potential drawbacks of using this arm design for heavier loads:</w:t>
        <w:br/>
        <w:t xml:space="preserve">  - Overloading the motors.</w:t>
        <w:br/>
        <w:t xml:space="preserve">  - Decreased precision and stability.</w:t>
        <w:br/>
        <w:t xml:space="preserve">  - Increased power consumption.</w:t>
        <w:br/>
        <w:t>- Possible solutions:</w:t>
        <w:br/>
        <w:t xml:space="preserve">  - Use gear reduction to increase torque.</w:t>
        <w:br/>
        <w:t xml:space="preserve">  - Choose motors with higher torque ratings.</w:t>
        <w:br/>
        <w:t xml:space="preserve">  - Reduce the arm length or use lighter materials.</w:t>
        <w:br/>
      </w:r>
    </w:p>
    <w:p>
      <w:pPr>
        <w:pStyle w:val="Heading1"/>
      </w:pPr>
      <w:r>
        <w:t>Notes:</w:t>
      </w:r>
    </w:p>
    <w:p>
      <w:r>
        <w:br/>
        <w:t>- Document your torque calculation method clearly.</w:t>
        <w:br/>
        <w:t>- Include purchase links and specifications for each motor you plan to use.</w:t>
        <w:br/>
        <w:t>- Share your calculations and motor choices on GitHub.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